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Building our Digital World: Computer Systems &amp; Architecture</w:t>
      </w:r>
    </w:p>
    <w:p>
      <w:pPr>
        <w:pStyle w:val="Heading1"/>
      </w:pPr>
      <w:r>
        <w:t>1. 16-bit Counter HDL</w:t>
      </w:r>
    </w:p>
    <w:p>
      <w:r>
        <w:br/>
        <w:t>The task is to produce an HDL file for a 16-bit counter with two inputs, 'inc' and 'reset'.</w:t>
        <w:br/>
        <w:t>When 'inc' is high, the counter will increment by one. When 'reset' is high, the counter will reset to zero.</w:t>
        <w:br/>
        <w:t>The HDL file below implements this counter using the Inc16 chip:</w:t>
        <w:br/>
        <w:br/>
        <w:t>CHIP Counter {</w:t>
        <w:br/>
        <w:t xml:space="preserve">    IN inc, reset;</w:t>
        <w:br/>
        <w:t xml:space="preserve">    OUT out[16];</w:t>
        <w:br/>
        <w:t xml:space="preserve">    </w:t>
        <w:br/>
        <w:t xml:space="preserve">    PARTS:</w:t>
        <w:br/>
        <w:t xml:space="preserve">        // Initialize the Inc16 chip to create a 16-bit counter</w:t>
        <w:br/>
        <w:t xml:space="preserve">        Inc16(in=inc, load=reset, out=out);</w:t>
        <w:br/>
        <w:t>}</w:t>
        <w:br/>
      </w:r>
    </w:p>
    <w:p>
      <w:pPr>
        <w:pStyle w:val="Heading1"/>
      </w:pPr>
      <w:r>
        <w:t>2. 4-bit Counter Driving a 7-Segment Display</w:t>
      </w:r>
    </w:p>
    <w:p>
      <w:r>
        <w:br/>
        <w:t>The task is to implement a counter that counts from 0 to 15 (4-bit) and drives a 7-segment display.</w:t>
        <w:br/>
        <w:t>The counter has two inputs, 'inc' and 'reset', and the output is displayed on a 7-segment display.</w:t>
        <w:br/>
        <w:br/>
        <w:t>The HDL file below implements this counter using the Inc16 chip and a decoder to drive the display:</w:t>
        <w:br/>
        <w:br/>
        <w:t>CHIP DisplayCounter&lt;group number&gt; {</w:t>
        <w:br/>
        <w:t xml:space="preserve">    IN inc, reset;</w:t>
        <w:br/>
        <w:t xml:space="preserve">    OUT a, b, c, d, e, f, g;</w:t>
        <w:br/>
        <w:t xml:space="preserve">    </w:t>
        <w:br/>
        <w:t xml:space="preserve">    PARTS:</w:t>
        <w:br/>
        <w:t xml:space="preserve">        // Initialize the Inc16 chip to create a 4-bit counter</w:t>
        <w:br/>
        <w:t xml:space="preserve">        Inc16(in=inc, load=reset, out=counter);</w:t>
        <w:br/>
        <w:t xml:space="preserve">        </w:t>
        <w:br/>
        <w:t xml:space="preserve">        // Use a decoder to drive the 7-segment display based on the counter value</w:t>
        <w:br/>
        <w:t xml:space="preserve">        DecTo7Seg(in=counter[3..0], out={a, b, c, d, e, f, g});</w:t>
        <w:br/>
        <w:t>}</w:t>
        <w:br/>
      </w:r>
    </w:p>
    <w:p>
      <w:pPr>
        <w:pStyle w:val="Heading1"/>
      </w:pPr>
      <w:r>
        <w:t>3. 8-bit Counter Driving Two 7-Segment Displays</w:t>
      </w:r>
    </w:p>
    <w:p>
      <w:r>
        <w:br/>
        <w:t>The task is to adapt the previous counter to count from 0 to 255 (8-bit) and display the output using two 7-segment displays.</w:t>
        <w:br/>
        <w:t>The HDL file below implements this using two DecTo7Seg decoders to display the high and low 4 bits on two separate displays:</w:t>
        <w:br/>
        <w:br/>
        <w:t>CHIP MultiDisplayCounter&lt;group number&gt; {</w:t>
        <w:br/>
        <w:t xml:space="preserve">    IN inc, reset;</w:t>
        <w:br/>
        <w:t xml:space="preserve">    OUT DigitA[7], DigitB[7];</w:t>
        <w:br/>
        <w:t xml:space="preserve">    </w:t>
        <w:br/>
        <w:t xml:space="preserve">    PARTS:</w:t>
        <w:br/>
        <w:t xml:space="preserve">        // Initialize the Inc16 chip to create an 8-bit counter</w:t>
        <w:br/>
        <w:t xml:space="preserve">        Inc16(in=inc, load=reset, out=counter);</w:t>
        <w:br/>
        <w:t xml:space="preserve">        </w:t>
        <w:br/>
        <w:t xml:space="preserve">        // Use two decoders to drive two 7-segment displays</w:t>
        <w:br/>
        <w:t xml:space="preserve">        DecTo7Seg(in=counter[7..4], out=DigitA);</w:t>
        <w:br/>
        <w:t xml:space="preserve">        DecTo7Seg(in=counter[3..0], out=DigitB);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