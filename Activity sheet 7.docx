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E819" w14:textId="77777777" w:rsidR="00437D2F" w:rsidRDefault="00000000">
      <w:pPr>
        <w:pStyle w:val="Title"/>
      </w:pPr>
      <w:r>
        <w:t>HDL Code Solutions</w:t>
      </w:r>
    </w:p>
    <w:p w14:paraId="3D0BD72D" w14:textId="77777777" w:rsidR="00437D2F" w:rsidRDefault="00000000">
      <w:pPr>
        <w:pStyle w:val="Heading1"/>
      </w:pPr>
      <w:r>
        <w:t>1. Decoder Chip</w:t>
      </w:r>
    </w:p>
    <w:p w14:paraId="0A4AB237" w14:textId="77777777" w:rsidR="00437D2F" w:rsidRDefault="00000000">
      <w:r>
        <w:br/>
        <w:t>CHIP Decoder&lt;your group number&gt; {</w:t>
      </w:r>
      <w:r>
        <w:br/>
        <w:t xml:space="preserve">    IN A, B, C, D;</w:t>
      </w:r>
      <w:r>
        <w:br/>
        <w:t xml:space="preserve">    OUT a, b, c, d, e, f, g;</w:t>
      </w:r>
      <w:r>
        <w:br/>
        <w:t xml:space="preserve">    PARTS:</w:t>
      </w:r>
      <w:r>
        <w:br/>
        <w:t xml:space="preserve">        // Decode each 4-bit input (A, B, C, D) to the corresponding 7-segment output</w:t>
      </w:r>
      <w:r>
        <w:br/>
        <w:t xml:space="preserve">        Mux4Way16(a, 1, 0, 1, 1, 1, 1, 1, 1, 0, 1, 1, 1, 0, 1, 1, 1, A, B, C, D);</w:t>
      </w:r>
      <w:r>
        <w:br/>
        <w:t xml:space="preserve">        Mux4Way16(b, 1, 1, 1, 1, 0, 1, 1, 0, 1, 1, 0, 1, 1, 0, 1, 1, A, B, C, D);</w:t>
      </w:r>
      <w:r>
        <w:br/>
        <w:t xml:space="preserve">        Mux4Way16(c, 1, 1, 0, 1, 0, 1, 1, 1, 1, 0, 1, 1, 1, 1, 1, 1, A, B, C, D);</w:t>
      </w:r>
      <w:r>
        <w:br/>
        <w:t xml:space="preserve">        Mux4Way16(d, 1, 0, 1, 1, 1, 1, 1, 1, 1, 1, 1, 0, 1, 1, 1, 1, A, B, C, D);</w:t>
      </w:r>
      <w:r>
        <w:br/>
        <w:t xml:space="preserve">        Mux4Way16(e, 1, 1, 1, 1, 1, 0, 1, 1, 1, 1, 1, 1, 0, 1, 1, 1, A, B, C, D);</w:t>
      </w:r>
      <w:r>
        <w:br/>
        <w:t xml:space="preserve">        Mux4Way16(f, 1, 1, 1, 0, 0, 1, 1, 1, 0, 1, 0, 1, 1, 1, 1, 1, A, B, C, D);</w:t>
      </w:r>
      <w:r>
        <w:br/>
        <w:t xml:space="preserve">        Mux4Way16(g, 0, 0, 1, 1, 1, 1, 0, 1, 1, 1, 1, 1, 1, 1, 1, 1, A, B, C, D);</w:t>
      </w:r>
      <w:r>
        <w:br/>
        <w:t>}</w:t>
      </w:r>
      <w:r>
        <w:br/>
      </w:r>
    </w:p>
    <w:p w14:paraId="6EA3ABCA" w14:textId="77777777" w:rsidR="00437D2F" w:rsidRDefault="00000000">
      <w:pPr>
        <w:pStyle w:val="Heading1"/>
      </w:pPr>
      <w:r>
        <w:t>2. MultiDecoder Chip</w:t>
      </w:r>
    </w:p>
    <w:p w14:paraId="18024CFC" w14:textId="77777777" w:rsidR="00437D2F" w:rsidRDefault="00000000">
      <w:r>
        <w:br/>
        <w:t>CHIP MultiDecoder {</w:t>
      </w:r>
      <w:r>
        <w:br/>
        <w:t xml:space="preserve">    IN A[4], B[4];  // Two 4-bit inputs for the hexadecimal digits</w:t>
      </w:r>
      <w:r>
        <w:br/>
        <w:t xml:space="preserve">    OUT DigitA[7], DigitB[7];  // Two 7-segment outputs for the two digits</w:t>
      </w:r>
      <w:r>
        <w:br/>
        <w:t xml:space="preserve">    PARTS:</w:t>
      </w:r>
      <w:r>
        <w:br/>
        <w:t xml:space="preserve">        // Instantiate two Decoder chips for each input A[4] and B[4]</w:t>
      </w:r>
      <w:r>
        <w:br/>
        <w:t xml:space="preserve">        Decoder ADecoder {</w:t>
      </w:r>
      <w:r>
        <w:br/>
        <w:t xml:space="preserve">            IN A[0], A[1], A[2], A[3];</w:t>
      </w:r>
      <w:r>
        <w:br/>
        <w:t xml:space="preserve">            OUT DigitA[0], DigitA[1], DigitA[2], DigitA[3], DigitA[4], DigitA[5], DigitA[6];</w:t>
      </w:r>
      <w:r>
        <w:br/>
        <w:t xml:space="preserve">        }</w:t>
      </w:r>
      <w:r>
        <w:br/>
        <w:t xml:space="preserve">        </w:t>
      </w:r>
      <w:r>
        <w:br/>
        <w:t xml:space="preserve">        Decoder BDecoder {</w:t>
      </w:r>
      <w:r>
        <w:br/>
        <w:t xml:space="preserve">            IN B[0], B[1], B[2], B[3];</w:t>
      </w:r>
      <w:r>
        <w:br/>
        <w:t xml:space="preserve">            OUT DigitB[0], DigitB[1], DigitB[2], DigitB[3], DigitB[4], DigitB[5], DigitB[6];</w:t>
      </w:r>
      <w:r>
        <w:br/>
        <w:t xml:space="preserve">        }</w:t>
      </w:r>
      <w:r>
        <w:br/>
        <w:t>}</w:t>
      </w:r>
      <w:r>
        <w:br/>
      </w:r>
    </w:p>
    <w:p w14:paraId="2B5028E7" w14:textId="77777777" w:rsidR="00437D2F" w:rsidRDefault="00000000">
      <w:pPr>
        <w:pStyle w:val="Heading1"/>
      </w:pPr>
      <w:r>
        <w:lastRenderedPageBreak/>
        <w:t>3. Segment c Logic Implementation</w:t>
      </w:r>
    </w:p>
    <w:p w14:paraId="3D3DF917" w14:textId="77777777" w:rsidR="00437D2F" w:rsidRDefault="00000000">
      <w:pPr>
        <w:pStyle w:val="Heading2"/>
      </w:pPr>
      <w:r>
        <w:t>1. Truth Table for Segment c</w:t>
      </w:r>
    </w:p>
    <w:p w14:paraId="0D89B2A9" w14:textId="77777777" w:rsidR="00437D2F" w:rsidRDefault="00000000">
      <w:r>
        <w:br/>
        <w:t>Hex   A   B   C   D   c</w:t>
      </w:r>
      <w:r>
        <w:br/>
        <w:t>0     0   0   0   0   1</w:t>
      </w:r>
      <w:r>
        <w:br/>
        <w:t>1     0   0   0   1   1</w:t>
      </w:r>
      <w:r>
        <w:br/>
        <w:t>2     0   0   1   0   0</w:t>
      </w:r>
      <w:r>
        <w:br/>
        <w:t>3     0   0   1   1   1</w:t>
      </w:r>
      <w:r>
        <w:br/>
        <w:t>4     0   1   0   0   1</w:t>
      </w:r>
      <w:r>
        <w:br/>
        <w:t>5     0   1   0   1   1</w:t>
      </w:r>
      <w:r>
        <w:br/>
        <w:t>6     0   1   1   0   1</w:t>
      </w:r>
      <w:r>
        <w:br/>
        <w:t>7     0   1   1   1   1</w:t>
      </w:r>
      <w:r>
        <w:br/>
        <w:t>8     1   0   0   0   1</w:t>
      </w:r>
      <w:r>
        <w:br/>
        <w:t>9     1   0   0   1   1</w:t>
      </w:r>
      <w:r>
        <w:br/>
        <w:t>A     1   0   1   0   1</w:t>
      </w:r>
      <w:r>
        <w:br/>
        <w:t>B     1   0   1   1   0</w:t>
      </w:r>
      <w:r>
        <w:br/>
        <w:t>C     1   1   0   0   1</w:t>
      </w:r>
      <w:r>
        <w:br/>
        <w:t>D     1   1   0   1   1</w:t>
      </w:r>
      <w:r>
        <w:br/>
        <w:t>E     1   1   1   0   1</w:t>
      </w:r>
      <w:r>
        <w:br/>
        <w:t>F     1   1   1   1   0</w:t>
      </w:r>
      <w:r>
        <w:br/>
      </w:r>
    </w:p>
    <w:p w14:paraId="7697C5EC" w14:textId="77777777" w:rsidR="00437D2F" w:rsidRDefault="00000000">
      <w:pPr>
        <w:pStyle w:val="Heading2"/>
      </w:pPr>
      <w:r>
        <w:t>2. Karnaugh Map for Segment c</w:t>
      </w:r>
    </w:p>
    <w:p w14:paraId="3790E858" w14:textId="77777777" w:rsidR="00437D2F" w:rsidRDefault="00000000">
      <w:r>
        <w:br/>
        <w:t>We use a 4-variable K-map: A B on the rows and C D on the columns. Group 1s to minimize.</w:t>
      </w:r>
      <w:r>
        <w:br/>
        <w:t>K-map for c (1 = ON, 0 = OFF):</w:t>
      </w:r>
      <w:r>
        <w:br/>
      </w:r>
      <w:r>
        <w:br/>
        <w:t xml:space="preserve">        CD</w:t>
      </w:r>
      <w:r>
        <w:br/>
        <w:t xml:space="preserve">      00 01 11 10</w:t>
      </w:r>
      <w:r>
        <w:br/>
        <w:t>AB</w:t>
      </w:r>
      <w:r>
        <w:br/>
        <w:t>00    1  1  1  0</w:t>
      </w:r>
      <w:r>
        <w:br/>
        <w:t>01    1  1  1  1</w:t>
      </w:r>
      <w:r>
        <w:br/>
        <w:t>11    1  1  0  1</w:t>
      </w:r>
      <w:r>
        <w:br/>
        <w:t>10    1  1  0  1</w:t>
      </w:r>
      <w:r>
        <w:br/>
      </w:r>
      <w:r>
        <w:br/>
        <w:t>From this, we derive prime implicants and minimize.</w:t>
      </w:r>
      <w:r>
        <w:br/>
      </w:r>
    </w:p>
    <w:p w14:paraId="4D2E4A51" w14:textId="77777777" w:rsidR="00437D2F" w:rsidRDefault="00000000">
      <w:pPr>
        <w:pStyle w:val="Heading2"/>
      </w:pPr>
      <w:r>
        <w:t>3. Minimized Boolean Expression for Segment c</w:t>
      </w:r>
    </w:p>
    <w:p w14:paraId="03E5D0CF" w14:textId="77777777" w:rsidR="00437D2F" w:rsidRDefault="00000000">
      <w:r>
        <w:br/>
        <w:t>After grouping ones from the K-map, we derive the minimized Boolean expression:</w:t>
      </w:r>
      <w:r>
        <w:br/>
      </w:r>
      <w:r>
        <w:br/>
      </w:r>
      <w:r>
        <w:lastRenderedPageBreak/>
        <w:t>c = A'B' + A'BC'D' + A'BCD + AB'C' + AB'D + AB'C</w:t>
      </w:r>
      <w:r>
        <w:br/>
      </w:r>
      <w:r>
        <w:br/>
        <w:t>This equation is minimized from 16 input possibilities (0–F) and gives logic high (1) for segment c in all necessary hex digits.</w:t>
      </w:r>
      <w:r>
        <w:br/>
      </w:r>
    </w:p>
    <w:p w14:paraId="22883E56" w14:textId="77777777" w:rsidR="00437D2F" w:rsidRDefault="00000000">
      <w:pPr>
        <w:pStyle w:val="Heading2"/>
      </w:pPr>
      <w:r>
        <w:t>4. Verilog HDL Implementation for Segment c</w:t>
      </w:r>
    </w:p>
    <w:p w14:paraId="5FCC385D" w14:textId="77777777" w:rsidR="00437D2F" w:rsidRDefault="00000000">
      <w:r>
        <w:br/>
        <w:t>module segment_c (</w:t>
      </w:r>
      <w:r>
        <w:br/>
        <w:t xml:space="preserve">    input wire A, B, C, D,</w:t>
      </w:r>
      <w:r>
        <w:br/>
        <w:t xml:space="preserve">    output wire c</w:t>
      </w:r>
      <w:r>
        <w:br/>
        <w:t>);</w:t>
      </w:r>
      <w:r>
        <w:br/>
      </w:r>
      <w:r>
        <w:br/>
        <w:t>assign c = (~A &amp; ~B) |           // A'B'</w:t>
      </w:r>
      <w:r>
        <w:br/>
        <w:t xml:space="preserve">           (~A &amp; B &amp; ~C &amp; ~D) |  // A'BC'D'</w:t>
      </w:r>
      <w:r>
        <w:br/>
        <w:t xml:space="preserve">           (~A &amp; B &amp; C &amp; D) |    // A'BCD</w:t>
      </w:r>
      <w:r>
        <w:br/>
        <w:t xml:space="preserve">           (A &amp; ~B &amp; ~C) |       // AB'C'</w:t>
      </w:r>
      <w:r>
        <w:br/>
        <w:t xml:space="preserve">           (A &amp; ~B &amp; D) |        // AB'D</w:t>
      </w:r>
      <w:r>
        <w:br/>
        <w:t xml:space="preserve">           (A &amp; ~B &amp; C);         // AB'C</w:t>
      </w:r>
      <w:r>
        <w:br/>
      </w:r>
      <w:r>
        <w:br/>
        <w:t>endmodule</w:t>
      </w:r>
      <w:r>
        <w:br/>
      </w:r>
      <w:r>
        <w:br/>
        <w:t>// Testbench Snippet</w:t>
      </w:r>
      <w:r>
        <w:br/>
        <w:t>module test_segment_c;</w:t>
      </w:r>
      <w:r>
        <w:br/>
        <w:t xml:space="preserve">    reg A, B, C, D;</w:t>
      </w:r>
      <w:r>
        <w:br/>
        <w:t xml:space="preserve">    wire c;</w:t>
      </w:r>
      <w:r>
        <w:br/>
      </w:r>
      <w:r>
        <w:br/>
        <w:t xml:space="preserve">    segment_c uut (.A(A), .B(B), .C(C), .D(D), .c(c));</w:t>
      </w:r>
      <w:r>
        <w:br/>
      </w:r>
      <w:r>
        <w:br/>
        <w:t xml:space="preserve">    initial begin</w:t>
      </w:r>
      <w:r>
        <w:br/>
        <w:t xml:space="preserve">        $display("A B C D | c");</w:t>
      </w:r>
      <w:r>
        <w:br/>
        <w:t xml:space="preserve">        for (integer i = 0; i &lt; 16; i = i + 1) begin</w:t>
      </w:r>
      <w:r>
        <w:br/>
        <w:t xml:space="preserve">            {A, B, C, D} = i;</w:t>
      </w:r>
      <w:r>
        <w:br/>
        <w:t xml:space="preserve">            #10 $display("%b %b %b %b | %b", A, B, C, D, c);</w:t>
      </w:r>
      <w:r>
        <w:br/>
        <w:t xml:space="preserve">        end</w:t>
      </w:r>
      <w:r>
        <w:br/>
        <w:t xml:space="preserve">    end</w:t>
      </w:r>
      <w:r>
        <w:br/>
        <w:t>endmodule</w:t>
      </w:r>
      <w:r>
        <w:br/>
      </w:r>
    </w:p>
    <w:p w14:paraId="0971B9CC" w14:textId="77777777" w:rsidR="00186B0E" w:rsidRDefault="00186B0E" w:rsidP="00186B0E">
      <w:pPr>
        <w:pStyle w:val="Title"/>
      </w:pPr>
      <w:r>
        <w:t>HDL Code Solutions</w:t>
      </w:r>
    </w:p>
    <w:p w14:paraId="6AF17E54" w14:textId="77777777" w:rsidR="00186B0E" w:rsidRDefault="00186B0E" w:rsidP="00186B0E">
      <w:pPr>
        <w:pStyle w:val="Heading1"/>
      </w:pPr>
      <w:r>
        <w:lastRenderedPageBreak/>
        <w:t>1. Decoder Chip</w:t>
      </w:r>
    </w:p>
    <w:p w14:paraId="4D8857B2" w14:textId="77777777" w:rsidR="00186B0E" w:rsidRDefault="00186B0E" w:rsidP="00186B0E">
      <w:r>
        <w:br/>
        <w:t>CHIP Decoder&lt;your group number&gt; {</w:t>
      </w:r>
      <w:r>
        <w:br/>
        <w:t xml:space="preserve">    IN A, B, C, D;</w:t>
      </w:r>
      <w:r>
        <w:br/>
        <w:t xml:space="preserve">    OUT a, b, c, d, e, f, g;</w:t>
      </w:r>
      <w:r>
        <w:br/>
        <w:t xml:space="preserve">    PARTS:</w:t>
      </w:r>
      <w:r>
        <w:br/>
        <w:t xml:space="preserve">        // Decode each 4-bit input (A, B, C, D) to the corresponding 7-segment output</w:t>
      </w:r>
      <w:r>
        <w:br/>
        <w:t xml:space="preserve">        Mux4Way16(a, 1, 0, 1, 1, 1, 1, 1, 1, 0, 1, 1, 1, 0, 1, 1, 1, A, B, C, D);</w:t>
      </w:r>
      <w:r>
        <w:br/>
        <w:t xml:space="preserve">        Mux4Way16(b, 1, 1, 1, 1, 0, 1, 1, 0, 1, 1, 0, 1, 1, 0, 1, 1, A, B, C, D);</w:t>
      </w:r>
      <w:r>
        <w:br/>
        <w:t xml:space="preserve">        Mux4Way16(c, 1, 1, 0, 1, 0, 1, 1, 1, 1, 0, 1, 1, 1, 1, 1, 1, A, B, C, D);</w:t>
      </w:r>
      <w:r>
        <w:br/>
        <w:t xml:space="preserve">        Mux4Way16(d, 1, 0, 1, 1, 1, 1, 1, 1, 1, 1, 1, 0, 1, 1, 1, 1, A, B, C, D);</w:t>
      </w:r>
      <w:r>
        <w:br/>
        <w:t xml:space="preserve">        Mux4Way16(e, 1, 1, 1, 1, 1, 0, 1, 1, 1, 1, 1, 1, 0, 1, 1, 1, A, B, C, D);</w:t>
      </w:r>
      <w:r>
        <w:br/>
        <w:t xml:space="preserve">        Mux4Way16(f, 1, 1, 1, 0, 0, 1, 1, 1, 0, 1, 0, 1, 1, 1, 1, 1, A, B, C, D);</w:t>
      </w:r>
      <w:r>
        <w:br/>
        <w:t xml:space="preserve">        Mux4Way16(g, 0, 0, 1, 1, 1, 1, 0, 1, 1, 1, 1, 1, 1, 1, 1, 1, A, B, C, D);</w:t>
      </w:r>
      <w:r>
        <w:br/>
        <w:t>}</w:t>
      </w:r>
      <w:r>
        <w:br/>
      </w:r>
    </w:p>
    <w:p w14:paraId="0299392F" w14:textId="77777777" w:rsidR="00186B0E" w:rsidRDefault="00186B0E" w:rsidP="00186B0E">
      <w:pPr>
        <w:pStyle w:val="Heading1"/>
      </w:pPr>
      <w:r>
        <w:t xml:space="preserve">2. </w:t>
      </w:r>
      <w:proofErr w:type="spellStart"/>
      <w:r>
        <w:t>MultiDecoder</w:t>
      </w:r>
      <w:proofErr w:type="spellEnd"/>
      <w:r>
        <w:t xml:space="preserve"> Chip</w:t>
      </w:r>
    </w:p>
    <w:p w14:paraId="4B337AAB" w14:textId="77777777" w:rsidR="00186B0E" w:rsidRDefault="00186B0E" w:rsidP="00186B0E">
      <w:r>
        <w:br/>
        <w:t xml:space="preserve">CHIP </w:t>
      </w:r>
      <w:proofErr w:type="spellStart"/>
      <w:r>
        <w:t>MultiDecoder</w:t>
      </w:r>
      <w:proofErr w:type="spellEnd"/>
      <w:r>
        <w:t xml:space="preserve"> {</w:t>
      </w:r>
      <w:r>
        <w:br/>
        <w:t xml:space="preserve">    IN A[4], B[4];  // Two 4-bit inputs for the hexadecimal digits</w:t>
      </w:r>
      <w:r>
        <w:br/>
        <w:t xml:space="preserve">    OUT </w:t>
      </w:r>
      <w:proofErr w:type="spellStart"/>
      <w:r>
        <w:t>DigitA</w:t>
      </w:r>
      <w:proofErr w:type="spellEnd"/>
      <w:r>
        <w:t xml:space="preserve">[7], </w:t>
      </w:r>
      <w:proofErr w:type="spellStart"/>
      <w:r>
        <w:t>DigitB</w:t>
      </w:r>
      <w:proofErr w:type="spellEnd"/>
      <w:r>
        <w:t>[7];  // Two 7-segment outputs for the two digits</w:t>
      </w:r>
      <w:r>
        <w:br/>
        <w:t xml:space="preserve">    PARTS:</w:t>
      </w:r>
      <w:r>
        <w:br/>
        <w:t xml:space="preserve">        // Instantiate two Decoder chips for each input A[4] and B[4]</w:t>
      </w:r>
      <w:r>
        <w:br/>
        <w:t xml:space="preserve">        Decoder </w:t>
      </w:r>
      <w:proofErr w:type="spellStart"/>
      <w:r>
        <w:t>ADecoder</w:t>
      </w:r>
      <w:proofErr w:type="spellEnd"/>
      <w:r>
        <w:t xml:space="preserve"> {</w:t>
      </w:r>
      <w:r>
        <w:br/>
        <w:t xml:space="preserve">            IN A[0], A[1], A[2], A[3];</w:t>
      </w:r>
      <w:r>
        <w:br/>
        <w:t xml:space="preserve">            OUT </w:t>
      </w:r>
      <w:proofErr w:type="spellStart"/>
      <w:r>
        <w:t>DigitA</w:t>
      </w:r>
      <w:proofErr w:type="spellEnd"/>
      <w:r>
        <w:t xml:space="preserve">[0], </w:t>
      </w:r>
      <w:proofErr w:type="spellStart"/>
      <w:r>
        <w:t>DigitA</w:t>
      </w:r>
      <w:proofErr w:type="spellEnd"/>
      <w:r>
        <w:t xml:space="preserve">[1], </w:t>
      </w:r>
      <w:proofErr w:type="spellStart"/>
      <w:r>
        <w:t>DigitA</w:t>
      </w:r>
      <w:proofErr w:type="spellEnd"/>
      <w:r>
        <w:t xml:space="preserve">[2], </w:t>
      </w:r>
      <w:proofErr w:type="spellStart"/>
      <w:r>
        <w:t>DigitA</w:t>
      </w:r>
      <w:proofErr w:type="spellEnd"/>
      <w:r>
        <w:t xml:space="preserve">[3], </w:t>
      </w:r>
      <w:proofErr w:type="spellStart"/>
      <w:r>
        <w:t>DigitA</w:t>
      </w:r>
      <w:proofErr w:type="spellEnd"/>
      <w:r>
        <w:t xml:space="preserve">[4], </w:t>
      </w:r>
      <w:proofErr w:type="spellStart"/>
      <w:r>
        <w:t>DigitA</w:t>
      </w:r>
      <w:proofErr w:type="spellEnd"/>
      <w:r>
        <w:t xml:space="preserve">[5], </w:t>
      </w:r>
      <w:proofErr w:type="spellStart"/>
      <w:r>
        <w:t>DigitA</w:t>
      </w:r>
      <w:proofErr w:type="spellEnd"/>
      <w:r>
        <w:t>[6];</w:t>
      </w:r>
      <w:r>
        <w:br/>
        <w:t xml:space="preserve">        }</w:t>
      </w:r>
      <w:r>
        <w:br/>
        <w:t xml:space="preserve">        </w:t>
      </w:r>
      <w:r>
        <w:br/>
        <w:t xml:space="preserve">        Decoder </w:t>
      </w:r>
      <w:proofErr w:type="spellStart"/>
      <w:r>
        <w:t>BDecoder</w:t>
      </w:r>
      <w:proofErr w:type="spellEnd"/>
      <w:r>
        <w:t xml:space="preserve"> {</w:t>
      </w:r>
      <w:r>
        <w:br/>
        <w:t xml:space="preserve">            IN B[0], B[1], B[2], B[3];</w:t>
      </w:r>
      <w:r>
        <w:br/>
        <w:t xml:space="preserve">            OUT </w:t>
      </w:r>
      <w:proofErr w:type="spellStart"/>
      <w:r>
        <w:t>DigitB</w:t>
      </w:r>
      <w:proofErr w:type="spellEnd"/>
      <w:r>
        <w:t xml:space="preserve">[0], </w:t>
      </w:r>
      <w:proofErr w:type="spellStart"/>
      <w:r>
        <w:t>DigitB</w:t>
      </w:r>
      <w:proofErr w:type="spellEnd"/>
      <w:r>
        <w:t xml:space="preserve">[1], </w:t>
      </w:r>
      <w:proofErr w:type="spellStart"/>
      <w:r>
        <w:t>DigitB</w:t>
      </w:r>
      <w:proofErr w:type="spellEnd"/>
      <w:r>
        <w:t xml:space="preserve">[2], </w:t>
      </w:r>
      <w:proofErr w:type="spellStart"/>
      <w:r>
        <w:t>DigitB</w:t>
      </w:r>
      <w:proofErr w:type="spellEnd"/>
      <w:r>
        <w:t xml:space="preserve">[3], </w:t>
      </w:r>
      <w:proofErr w:type="spellStart"/>
      <w:r>
        <w:t>DigitB</w:t>
      </w:r>
      <w:proofErr w:type="spellEnd"/>
      <w:r>
        <w:t xml:space="preserve">[4], </w:t>
      </w:r>
      <w:proofErr w:type="spellStart"/>
      <w:r>
        <w:t>DigitB</w:t>
      </w:r>
      <w:proofErr w:type="spellEnd"/>
      <w:r>
        <w:t xml:space="preserve">[5], </w:t>
      </w:r>
      <w:proofErr w:type="spellStart"/>
      <w:r>
        <w:t>DigitB</w:t>
      </w:r>
      <w:proofErr w:type="spellEnd"/>
      <w:r>
        <w:t>[6];</w:t>
      </w:r>
      <w:r>
        <w:br/>
        <w:t xml:space="preserve">        }</w:t>
      </w:r>
      <w:r>
        <w:br/>
        <w:t>}</w:t>
      </w:r>
      <w:r>
        <w:br/>
      </w:r>
    </w:p>
    <w:p w14:paraId="47834F8B" w14:textId="77777777" w:rsidR="00186B0E" w:rsidRDefault="00186B0E"/>
    <w:sectPr w:rsidR="00186B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683617">
    <w:abstractNumId w:val="8"/>
  </w:num>
  <w:num w:numId="2" w16cid:durableId="712852979">
    <w:abstractNumId w:val="6"/>
  </w:num>
  <w:num w:numId="3" w16cid:durableId="669259460">
    <w:abstractNumId w:val="5"/>
  </w:num>
  <w:num w:numId="4" w16cid:durableId="1651329491">
    <w:abstractNumId w:val="4"/>
  </w:num>
  <w:num w:numId="5" w16cid:durableId="1930656604">
    <w:abstractNumId w:val="7"/>
  </w:num>
  <w:num w:numId="6" w16cid:durableId="1780026474">
    <w:abstractNumId w:val="3"/>
  </w:num>
  <w:num w:numId="7" w16cid:durableId="246421480">
    <w:abstractNumId w:val="2"/>
  </w:num>
  <w:num w:numId="8" w16cid:durableId="481704504">
    <w:abstractNumId w:val="1"/>
  </w:num>
  <w:num w:numId="9" w16cid:durableId="119696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6B0E"/>
    <w:rsid w:val="0029639D"/>
    <w:rsid w:val="00326F90"/>
    <w:rsid w:val="00437D2F"/>
    <w:rsid w:val="008044D1"/>
    <w:rsid w:val="008A51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12604"/>
  <w14:defaultImageDpi w14:val="300"/>
  <w15:docId w15:val="{5F91E17D-8DD5-43CB-B471-8E264BF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2025-05-09T23:12:00Z</dcterms:created>
  <dcterms:modified xsi:type="dcterms:W3CDTF">2025-05-09T23:12:00Z</dcterms:modified>
  <cp:category/>
</cp:coreProperties>
</file>